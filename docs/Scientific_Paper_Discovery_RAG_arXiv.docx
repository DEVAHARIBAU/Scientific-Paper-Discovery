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91973795"/>
        <w:docPartObj>
          <w:docPartGallery w:val="Cover Pages"/>
          <w:docPartUnique/>
        </w:docPartObj>
      </w:sdtPr>
      <w:sdtEndPr/>
      <w:sdtContent>
        <w:p w:rsidR="00961F79" w:rsidRDefault="00961F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1F79" w:rsidRDefault="00961F7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1F79" w:rsidRDefault="00961F79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Scientific Paper Discovery</w:t>
                                  </w:r>
                                </w:p>
                                <w:p w:rsidR="00961F79" w:rsidRDefault="00886DDE">
                                  <w:pPr>
                                    <w:pStyle w:val="NoSpacing"/>
                                    <w:spacing w:before="1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61F79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Using Rag | </w:t>
                                      </w:r>
                                      <w:proofErr w:type="spellStart"/>
                                      <w:r w:rsidR="00961F79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arXiv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:rsidR="00961F79" w:rsidRDefault="00961F79" w:rsidP="00961F79">
                                  <w:pPr>
                                    <w:pStyle w:val="NoSpacing"/>
                                    <w:spacing w:before="120"/>
                                    <w:ind w:left="1440" w:firstLine="7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-Deva H </w:t>
                                  </w:r>
                                </w:p>
                                <w:p w:rsidR="00961F79" w:rsidRDefault="00886DDE" w:rsidP="00961F79">
                                  <w:pPr>
                                    <w:pStyle w:val="NoSpacing"/>
                                    <w:spacing w:before="1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Project </w:t>
                                  </w:r>
                                  <w:proofErr w:type="gramStart"/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link :</w:t>
                                  </w:r>
                                  <w:proofErr w:type="gramEnd"/>
                                </w:p>
                                <w:p w:rsidR="00886DDE" w:rsidRDefault="00886DDE" w:rsidP="00961F79">
                                  <w:pPr>
                                    <w:pStyle w:val="NoSpacing"/>
                                    <w:spacing w:before="1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886DDE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https://huggingface.co/spaces/Devaharibabu/Arxiv_RAG_Scientific_Paper_Discovery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961F79" w:rsidRDefault="00961F7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961F79" w:rsidRDefault="00961F7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Scientific Paper Discovery</w:t>
                            </w:r>
                          </w:p>
                          <w:p w:rsidR="00961F79" w:rsidRDefault="00886DDE">
                            <w:pPr>
                              <w:pStyle w:val="NoSpacing"/>
                              <w:spacing w:before="1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1F79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Using Rag | </w:t>
                                </w:r>
                                <w:proofErr w:type="spellStart"/>
                                <w:r w:rsidR="00961F79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arXiv</w:t>
                                </w:r>
                                <w:proofErr w:type="spellEnd"/>
                              </w:sdtContent>
                            </w:sdt>
                          </w:p>
                          <w:p w:rsidR="00961F79" w:rsidRDefault="00961F79" w:rsidP="00961F79">
                            <w:pPr>
                              <w:pStyle w:val="NoSpacing"/>
                              <w:spacing w:before="120"/>
                              <w:ind w:left="1440" w:firstLine="7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-Deva H </w:t>
                            </w:r>
                          </w:p>
                          <w:p w:rsidR="00961F79" w:rsidRDefault="00886DDE" w:rsidP="00961F79">
                            <w:pPr>
                              <w:pStyle w:val="NoSpacing"/>
                              <w:spacing w:before="1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 Project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>link :</w:t>
                            </w:r>
                            <w:proofErr w:type="gramEnd"/>
                          </w:p>
                          <w:p w:rsidR="00886DDE" w:rsidRDefault="00886DDE" w:rsidP="00961F79">
                            <w:pPr>
                              <w:pStyle w:val="NoSpacing"/>
                              <w:spacing w:before="1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 w:rsidRPr="00886DDE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>https://huggingface.co/spaces/Devaharibabu/Arxiv_RAG_Scientific_Paper_Discovery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1F79" w:rsidRDefault="00961F79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D63670" w:rsidRDefault="00365F4B">
      <w:pPr>
        <w:pStyle w:val="Title"/>
      </w:pPr>
      <w:r>
        <w:lastRenderedPageBreak/>
        <w:t>Scientific Paper Discovery using RAG</w:t>
      </w:r>
    </w:p>
    <w:tbl>
      <w:tblPr>
        <w:tblStyle w:val="LightGrid-Accent1"/>
        <w:tblW w:w="8858" w:type="dxa"/>
        <w:tblLook w:val="04A0" w:firstRow="1" w:lastRow="0" w:firstColumn="1" w:lastColumn="0" w:noHBand="0" w:noVBand="1"/>
      </w:tblPr>
      <w:tblGrid>
        <w:gridCol w:w="4429"/>
        <w:gridCol w:w="4429"/>
      </w:tblGrid>
      <w:tr w:rsidR="00961F79" w:rsidTr="00342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proofErr w:type="spellStart"/>
            <w:r>
              <w:t>S.No</w:t>
            </w:r>
            <w:proofErr w:type="spellEnd"/>
          </w:p>
        </w:tc>
        <w:tc>
          <w:tcPr>
            <w:tcW w:w="4429" w:type="dxa"/>
          </w:tcPr>
          <w:p w:rsidR="00961F79" w:rsidRDefault="00961F79" w:rsidP="00342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961F79" w:rsidTr="0034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1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</w:p>
        </w:tc>
      </w:tr>
      <w:tr w:rsidR="00961F79" w:rsidTr="00342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2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Scope of the Project</w:t>
            </w:r>
          </w:p>
        </w:tc>
      </w:tr>
      <w:tr w:rsidR="00961F79" w:rsidTr="0034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3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Architecture</w:t>
            </w:r>
          </w:p>
        </w:tc>
      </w:tr>
      <w:tr w:rsidR="00961F79" w:rsidTr="00342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4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Modules Explanation</w:t>
            </w:r>
          </w:p>
        </w:tc>
      </w:tr>
      <w:tr w:rsidR="00961F79" w:rsidTr="0034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5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Outputs</w:t>
            </w:r>
          </w:p>
        </w:tc>
      </w:tr>
      <w:tr w:rsidR="00961F79" w:rsidTr="00342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6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Conclusion</w:t>
            </w:r>
          </w:p>
        </w:tc>
      </w:tr>
      <w:tr w:rsidR="00961F79" w:rsidTr="0034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</w:tcPr>
          <w:p w:rsidR="00961F79" w:rsidRDefault="00961F79" w:rsidP="00342FC0">
            <w:r>
              <w:t>7</w:t>
            </w:r>
          </w:p>
        </w:tc>
        <w:tc>
          <w:tcPr>
            <w:tcW w:w="4429" w:type="dxa"/>
          </w:tcPr>
          <w:p w:rsidR="00961F79" w:rsidRDefault="00961F79" w:rsidP="00342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</w:t>
            </w:r>
          </w:p>
        </w:tc>
      </w:tr>
    </w:tbl>
    <w:p w:rsidR="00D63670" w:rsidRDefault="00365F4B">
      <w:pPr>
        <w:pStyle w:val="Heading1"/>
      </w:pPr>
      <w:r>
        <w:t>1. Introduction</w:t>
      </w:r>
    </w:p>
    <w:p w:rsidR="00D63670" w:rsidRDefault="00365F4B">
      <w:r>
        <w:t>Welcome to Scientific Paper Discovery (RAG + Evaluation)! 🚀</w:t>
      </w:r>
      <w:r>
        <w:br/>
      </w:r>
      <w:r>
        <w:br/>
        <w:t>This tool lets users enter any research topic and fetch relevant, real-time scientific papers from arXiv. It uses a Retrieval-Augmented Generation (RAG) pipeline to answer questions and summarize content from the papers.</w:t>
      </w:r>
      <w:r>
        <w:br/>
      </w:r>
      <w:r>
        <w:br/>
        <w:t>Built with:</w:t>
      </w:r>
      <w:r>
        <w:br/>
        <w:t>- 🔎 ArXiv API for live paper fetching</w:t>
      </w:r>
      <w:r>
        <w:br/>
        <w:t>- 🧠 RAG using Transformers</w:t>
      </w:r>
      <w:r>
        <w:br/>
        <w:t>- 📊 Evaluation of summary &amp; retrieval quality</w:t>
      </w:r>
      <w:r>
        <w:br/>
        <w:t>- 🧑‍💻 Gradio UI for a friendly interface</w:t>
      </w:r>
    </w:p>
    <w:p w:rsidR="00D63670" w:rsidRDefault="00365F4B">
      <w:pPr>
        <w:pStyle w:val="Heading1"/>
      </w:pPr>
      <w:r>
        <w:t>2. Scope of the Project</w:t>
      </w:r>
    </w:p>
    <w:p w:rsidR="00D63670" w:rsidRDefault="00365F4B">
      <w:r>
        <w:t>- Research Topic Exploration: Users enter a topic or keyword to fetch relevant arXiv papers.</w:t>
      </w:r>
      <w:r>
        <w:br/>
        <w:t>- Real-Time Retrieval: Dynamically pulls the latest papers using the arXiv API.</w:t>
      </w:r>
      <w:r>
        <w:br/>
        <w:t>- Summarization &amp; Answer Generation: Summarizes insights from retrieved papers.</w:t>
      </w:r>
      <w:r>
        <w:br/>
        <w:t>- Quality Evaluation: Evaluates summary relevance and accuracy.</w:t>
      </w:r>
      <w:r>
        <w:br/>
        <w:t>- No-Code Interface: Gradio UI for easy use.</w:t>
      </w:r>
      <w:r>
        <w:br/>
        <w:t>- Extensible: Can be expanded to other scholarly APIs or domain-specific filters.</w:t>
      </w:r>
      <w:r>
        <w:br/>
      </w:r>
      <w:r>
        <w:br/>
        <w:t>This acts as a smart assistant for faster literature review and research discovery.</w:t>
      </w:r>
    </w:p>
    <w:p w:rsidR="008F3443" w:rsidRDefault="008F3443" w:rsidP="00961F79">
      <w:pPr>
        <w:pStyle w:val="Heading1"/>
      </w:pPr>
    </w:p>
    <w:p w:rsidR="008F3443" w:rsidRPr="008F3443" w:rsidRDefault="008F3443" w:rsidP="008F3443"/>
    <w:p w:rsidR="00961F79" w:rsidRDefault="00961F79" w:rsidP="00961F79">
      <w:pPr>
        <w:pStyle w:val="Heading1"/>
      </w:pPr>
      <w:r>
        <w:lastRenderedPageBreak/>
        <w:t>4. System Architecture Diagram</w:t>
      </w:r>
    </w:p>
    <w:p w:rsidR="00D63670" w:rsidRDefault="00961F79" w:rsidP="00961F79">
      <w:r>
        <w:t xml:space="preserve">Below is a conceptual diagram of the system architecture used: </w:t>
      </w:r>
    </w:p>
    <w:p w:rsidR="00D63670" w:rsidRDefault="00961F79" w:rsidP="00961F79">
      <w:r w:rsidRPr="00961F79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 descr="C:\Users\dell\Downloads\Telegram Desktop\photo_2025-06-11_05-21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Telegram Desktop\photo_2025-06-11_05-21-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70" w:rsidRDefault="00365F4B">
      <w:pPr>
        <w:pStyle w:val="Heading1"/>
      </w:pPr>
      <w:r>
        <w:t>5. Modules Explanation</w:t>
      </w:r>
    </w:p>
    <w:p w:rsidR="008F3443" w:rsidRDefault="00365F4B" w:rsidP="00365F4B">
      <w:r>
        <w:t>1. User Interface Module (Gradio): Accepts research topic input and displays results.</w:t>
      </w:r>
      <w:r>
        <w:br/>
        <w:t>2. ArxivLoader: Fetches the most recent papers based on user query.</w:t>
      </w:r>
      <w:r>
        <w:br/>
        <w:t>3. Embedding &amp; Retrieval Module: Embeds abstracts using sentence-transformers, then finds relevant papers.</w:t>
      </w:r>
      <w:r>
        <w:br/>
        <w:t>4. RAG Model Pipeline: Performs question answering and summarization from the retrieved data.</w:t>
      </w:r>
      <w:r>
        <w:br/>
        <w:t>5. Evaluation Module: Uses similarity metrics to assess summary and retrieval quality.</w:t>
      </w:r>
    </w:p>
    <w:p w:rsidR="00D63670" w:rsidRDefault="00365F4B">
      <w:pPr>
        <w:pStyle w:val="Heading1"/>
      </w:pPr>
      <w:r>
        <w:t>6. Sample Outputs</w:t>
      </w:r>
    </w:p>
    <w:p w:rsidR="00D63670" w:rsidRDefault="00365F4B">
      <w:r>
        <w:t>Example: Entering query 'quantum computing' returns latest arXiv papers and generates a summary. It also answers custom questions like 'What are the latest methods in quantum computing?'</w:t>
      </w:r>
    </w:p>
    <w:p w:rsidR="008F3443" w:rsidRDefault="008F3443"/>
    <w:p w:rsidR="008F3443" w:rsidRDefault="008F3443"/>
    <w:p w:rsidR="008F3443" w:rsidRDefault="008F3443"/>
    <w:p w:rsidR="008F3443" w:rsidRDefault="008F3443" w:rsidP="008F3443">
      <w:pPr>
        <w:jc w:val="center"/>
      </w:pPr>
      <w:proofErr w:type="gramStart"/>
      <w:r>
        <w:lastRenderedPageBreak/>
        <w:t>6.(</w:t>
      </w:r>
      <w:proofErr w:type="gramEnd"/>
      <w:r>
        <w:t>a) Sample Output page [</w:t>
      </w:r>
      <w:proofErr w:type="spellStart"/>
      <w:r>
        <w:t>i</w:t>
      </w:r>
      <w:proofErr w:type="spellEnd"/>
      <w:r>
        <w:t>]</w:t>
      </w:r>
    </w:p>
    <w:p w:rsidR="00961F79" w:rsidRDefault="00886DDE">
      <w:r>
        <w:rPr>
          <w:noProof/>
        </w:rPr>
        <w:drawing>
          <wp:inline distT="0" distB="0" distL="0" distR="0" wp14:anchorId="2BB64928" wp14:editId="0C84079C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43" w:rsidRDefault="008F3443" w:rsidP="008F3443">
      <w:pPr>
        <w:jc w:val="center"/>
      </w:pPr>
      <w:proofErr w:type="gramStart"/>
      <w:r>
        <w:t>6.(</w:t>
      </w:r>
      <w:proofErr w:type="gramEnd"/>
      <w:r>
        <w:t>a) Sample Output page [ii]</w:t>
      </w:r>
    </w:p>
    <w:p w:rsidR="008F3443" w:rsidRDefault="00886DDE">
      <w:r>
        <w:rPr>
          <w:noProof/>
        </w:rPr>
        <w:drawing>
          <wp:inline distT="0" distB="0" distL="0" distR="0" wp14:anchorId="40AE1926" wp14:editId="7FC6E824">
            <wp:extent cx="5486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43" w:rsidRDefault="008F3443"/>
    <w:p w:rsidR="008F3443" w:rsidRDefault="008F3443"/>
    <w:p w:rsidR="008F3443" w:rsidRDefault="008F3443"/>
    <w:p w:rsidR="008F3443" w:rsidRDefault="008F3443"/>
    <w:p w:rsidR="008F3443" w:rsidRDefault="008F3443" w:rsidP="008F3443">
      <w:pPr>
        <w:jc w:val="center"/>
      </w:pPr>
      <w:proofErr w:type="gramStart"/>
      <w:r>
        <w:lastRenderedPageBreak/>
        <w:t>6.(</w:t>
      </w:r>
      <w:proofErr w:type="gramEnd"/>
      <w:r>
        <w:t>a) Sample Output page [iii]</w:t>
      </w:r>
    </w:p>
    <w:p w:rsidR="008F3443" w:rsidRDefault="00886DDE">
      <w:r>
        <w:rPr>
          <w:noProof/>
        </w:rPr>
        <w:drawing>
          <wp:inline distT="0" distB="0" distL="0" distR="0" wp14:anchorId="3BCC20ED" wp14:editId="4E37D9B9">
            <wp:extent cx="5486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670" w:rsidRDefault="00365F4B">
      <w:pPr>
        <w:pStyle w:val="Heading1"/>
      </w:pPr>
      <w:r>
        <w:t>7. Conclusion</w:t>
      </w:r>
    </w:p>
    <w:p w:rsidR="00D63670" w:rsidRDefault="00365F4B">
      <w:r>
        <w:t>This project delivers a powerful and user-friendly platform for discovering, retrieving, and understanding scientific papers from arXiv using Retrieval-Augmented Generation (RAG). With live fetching, summarization, and evaluation — it simplifies the literature review process and empowers researchers with quick, insightful overviews.</w:t>
      </w:r>
    </w:p>
    <w:p w:rsidR="00D63670" w:rsidRDefault="00365F4B">
      <w:pPr>
        <w:pStyle w:val="Heading1"/>
      </w:pPr>
      <w:r>
        <w:t>8. References</w:t>
      </w:r>
    </w:p>
    <w:p w:rsidR="00D63670" w:rsidRDefault="00365F4B">
      <w:r>
        <w:t>- arXiv API: https://arxiv.org/help/api</w:t>
      </w:r>
      <w:r>
        <w:br/>
        <w:t>- Hugging Face Transformers: https://huggingface.co/transformers</w:t>
      </w:r>
      <w:r>
        <w:br/>
        <w:t>- Gradio: https://www.gradio.app</w:t>
      </w:r>
      <w:r>
        <w:br/>
        <w:t>- Sentence-Transformers: https://www.sbert.net/</w:t>
      </w:r>
    </w:p>
    <w:sectPr w:rsidR="00D63670" w:rsidSect="00961F79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1B1372"/>
    <w:multiLevelType w:val="hybridMultilevel"/>
    <w:tmpl w:val="7D0CD876"/>
    <w:lvl w:ilvl="0" w:tplc="3EC8F73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73404"/>
    <w:multiLevelType w:val="hybridMultilevel"/>
    <w:tmpl w:val="F56E2AC8"/>
    <w:lvl w:ilvl="0" w:tplc="70C47B20">
      <w:start w:val="3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39612E7"/>
    <w:multiLevelType w:val="hybridMultilevel"/>
    <w:tmpl w:val="EBF2248E"/>
    <w:lvl w:ilvl="0" w:tplc="BFACBB7A">
      <w:start w:val="3"/>
      <w:numFmt w:val="bullet"/>
      <w:lvlText w:val="-"/>
      <w:lvlJc w:val="left"/>
      <w:pPr>
        <w:ind w:left="27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2B74"/>
    <w:rsid w:val="00034616"/>
    <w:rsid w:val="0006063C"/>
    <w:rsid w:val="0015074B"/>
    <w:rsid w:val="0029639D"/>
    <w:rsid w:val="00326F90"/>
    <w:rsid w:val="00365F4B"/>
    <w:rsid w:val="00886DDE"/>
    <w:rsid w:val="008F3443"/>
    <w:rsid w:val="00961F79"/>
    <w:rsid w:val="00AA1D8D"/>
    <w:rsid w:val="00B47730"/>
    <w:rsid w:val="00CB0664"/>
    <w:rsid w:val="00D636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1992D"/>
  <w14:defaultImageDpi w14:val="300"/>
  <w15:docId w15:val="{8ED99007-77EC-49C9-9A83-6C0C53B7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61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8BB67B-AB41-42B0-B2A3-1BD2B364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Using Rag | arXiv</dc:subject>
  <dc:creator>python-docx</dc:creator>
  <cp:keywords/>
  <dc:description>generated by python-docx</dc:description>
  <cp:lastModifiedBy>Deva Hari Babu</cp:lastModifiedBy>
  <cp:revision>4</cp:revision>
  <cp:lastPrinted>2025-06-11T00:02:00Z</cp:lastPrinted>
  <dcterms:created xsi:type="dcterms:W3CDTF">2025-06-11T00:01:00Z</dcterms:created>
  <dcterms:modified xsi:type="dcterms:W3CDTF">2025-06-11T13:56:00Z</dcterms:modified>
  <cp:category/>
</cp:coreProperties>
</file>